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Prompt Pack para ChatGPT - Monetización 2025</w:t>
      </w:r>
    </w:p>
    <w:p>
      <w:r>
        <w:t>• Genera ideas de negocio usando IA y herramientas como ChatGPT.</w:t>
      </w:r>
    </w:p>
    <w:p>
      <w:r>
        <w:t>• Escribe un artículo optimizado SEO sobre cómo ganar dinero con IA.</w:t>
      </w:r>
    </w:p>
    <w:p>
      <w:r>
        <w:t>• Crea una plantilla de email para vender un producto digital generado por IA.</w:t>
      </w:r>
    </w:p>
    <w:p>
      <w:r>
        <w:t>• Haz un guion para video de YouTube explicando 3 formas de usar ChatGPT.</w:t>
      </w:r>
    </w:p>
    <w:p>
      <w:r>
        <w:t>• Simula una conversación de atención al cliente con IA.</w:t>
      </w:r>
    </w:p>
    <w:p>
      <w:r>
        <w:t>• Genera 10 títulos llamativos para una newsletter de IA y productividad.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